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2D3ED" w14:textId="77777777" w:rsidR="005238F3" w:rsidRDefault="00953C2E">
      <w:pPr>
        <w:pStyle w:val="Ttulo"/>
      </w:pPr>
      <w:r>
        <w:t>DECODIFICAÇÃO DE MENSAGENS USANDO CÁLCULOS MATEMÁTICOS NA SEGUNDA GUERRA MUNDIAL</w:t>
      </w:r>
    </w:p>
    <w:p w14:paraId="77F9035C" w14:textId="77777777" w:rsidR="005238F3" w:rsidRDefault="00953C2E">
      <w:r>
        <w:t>Autores: Nome do aluno 1¹, Nome do aluno 2¹, Nome do aluno 3¹</w:t>
      </w:r>
    </w:p>
    <w:p w14:paraId="2702DF94" w14:textId="77777777" w:rsidR="005238F3" w:rsidRDefault="00953C2E">
      <w:r>
        <w:t>¹Universidade Católica de Brasília (UCB) - Curso de Algoritmos e Programação Estruturada</w:t>
      </w:r>
    </w:p>
    <w:p w14:paraId="3447EDAF" w14:textId="77777777" w:rsidR="005238F3" w:rsidRDefault="00953C2E">
      <w:pPr>
        <w:pStyle w:val="Ttulo1"/>
      </w:pPr>
      <w:r>
        <w:t>RESUMO</w:t>
      </w:r>
    </w:p>
    <w:p w14:paraId="46761FE6" w14:textId="77777777" w:rsidR="005238F3" w:rsidRDefault="00953C2E">
      <w:r>
        <w:t>O presente artigo busca descrever a implementação de um algoritmo para decodificar mensagens cifradas interceptadas por ondas de rádio durante a Segunda Guerra Mundial, utilizando cálculos matemáticos para ignorar caracteres inválidos. O estudo apresenta os métodos utilizados na criação do algoritmo e os resultados obtidos a partir de diferentes testes. O objetivo é demonstrar a aplicação prática de algoritmos em um contexto histórico relevante. Ao final, discute-se a eficiência da abordagem e suas implicações.</w:t>
      </w:r>
    </w:p>
    <w:p w14:paraId="3CB2A5C7" w14:textId="77777777" w:rsidR="005238F3" w:rsidRDefault="00953C2E">
      <w:r>
        <w:t>Palavras-chave: algoritmos, decodificação, Segunda Guerra Mundial, programação C.</w:t>
      </w:r>
    </w:p>
    <w:p w14:paraId="2C8E9A5C" w14:textId="77777777" w:rsidR="005238F3" w:rsidRDefault="00953C2E">
      <w:pPr>
        <w:pStyle w:val="Ttulo1"/>
      </w:pPr>
      <w:r>
        <w:t>1 INTRODUÇÃO</w:t>
      </w:r>
    </w:p>
    <w:p w14:paraId="75C497CE" w14:textId="77777777" w:rsidR="005238F3" w:rsidRDefault="00953C2E">
      <w:r>
        <w:t>Este trabalho tem como objetivo desenvolver um algoritmo que decodifica mensagens cifradas em hexadecimal, recebidas por ondas de rádio durante a Segunda Guerra Mundial. O problema proposto exige a manipulação de valores matemáticos complexos para eliminar caracteres inválidos e interpretar corretamente a mensagem final. A relevância deste estudo está em demonstrar a aplicação de técnicas de programação em C para resolução de problemas históricos e de inteligência militar, promovendo o desenvolvimento de habilidades computacionais.</w:t>
      </w:r>
    </w:p>
    <w:p w14:paraId="1200B89E" w14:textId="77777777" w:rsidR="005238F3" w:rsidRDefault="00953C2E">
      <w:pPr>
        <w:pStyle w:val="Ttulo1"/>
      </w:pPr>
      <w:r>
        <w:t>2 METODOLOGIA</w:t>
      </w:r>
    </w:p>
    <w:p w14:paraId="40B745C3" w14:textId="77777777" w:rsidR="005238F3" w:rsidRDefault="00953C2E">
      <w:r>
        <w:t>O algoritmo foi desenvolvido em linguagem C, com base nos parâmetros fornecidos pela tabela ASCII e uma função matemática complexa. A função de decodificação utilizada foi a seguinte:</w:t>
      </w:r>
      <w:r>
        <w:br/>
        <w:t>f(x, b) = a_0 + (a_1 + b)x + a_2x² + a_3x³ + a_4x⁴ + a_5x⁵ + a_6x⁶ + a_7x⁷</w:t>
      </w:r>
      <w:r>
        <w:br/>
        <w:t>Onde os valores de a_0 a a_7 foram pré-determinados e a variável b foi definida para cada interceptação. O código foi estruturado de forma a receber múltiplas mensagens cifradas, converter os dados de hexadecimal para decimal, e processar a mensagem final conforme os critérios estabelecidos.</w:t>
      </w:r>
    </w:p>
    <w:p w14:paraId="51FC24CD" w14:textId="77777777" w:rsidR="005238F3" w:rsidRDefault="00953C2E">
      <w:r>
        <w:lastRenderedPageBreak/>
        <w:t>A seguir, as etapas detalhadas:</w:t>
      </w:r>
      <w:r>
        <w:br/>
        <w:t>1. Implementação da função func_val, que calcula a fórmula acima e define se um caractere é válido.</w:t>
      </w:r>
      <w:r>
        <w:br/>
        <w:t>2. Conversão de cada par de caracteres hexadecimais para seu valor correspondente na tabela ASCII.</w:t>
      </w:r>
      <w:r>
        <w:br/>
        <w:t>3. Impressão da mensagem decodificada no terminal.</w:t>
      </w:r>
      <w:r>
        <w:br/>
        <w:t>O código foi testado com diferentes entradas e variáveis para garantir sua funcionalidade em diversos cenários.</w:t>
      </w:r>
    </w:p>
    <w:p w14:paraId="511CB9F1" w14:textId="77777777" w:rsidR="005238F3" w:rsidRDefault="00953C2E">
      <w:pPr>
        <w:pStyle w:val="Ttulo1"/>
      </w:pPr>
      <w:r>
        <w:t>3 RESULTADOS</w:t>
      </w:r>
    </w:p>
    <w:p w14:paraId="56163ADA" w14:textId="77777777" w:rsidR="005238F3" w:rsidRDefault="00953C2E">
      <w:r>
        <w:t>Os resultados dos testes realizados com diferentes valores de b e mensagens cifradas demonstraram que o algoritmo é capaz de decodificar corretamente as mensagens, eliminando caracteres inválidos e retornando o texto legível. Abaixo estão os exemplos de casos de teste e suas respectivas saídas: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39"/>
        <w:gridCol w:w="4139"/>
      </w:tblGrid>
      <w:tr w:rsidR="005238F3" w14:paraId="1A3EB0B1" w14:textId="77777777" w:rsidTr="00851A65">
        <w:trPr>
          <w:trHeight w:val="458"/>
        </w:trPr>
        <w:tc>
          <w:tcPr>
            <w:tcW w:w="4139" w:type="dxa"/>
          </w:tcPr>
          <w:p w14:paraId="2DDC910B" w14:textId="77777777" w:rsidR="005238F3" w:rsidRDefault="00953C2E">
            <w:r>
              <w:t>Entrada</w:t>
            </w:r>
          </w:p>
        </w:tc>
        <w:tc>
          <w:tcPr>
            <w:tcW w:w="4139" w:type="dxa"/>
          </w:tcPr>
          <w:p w14:paraId="01B5104B" w14:textId="77777777" w:rsidR="005238F3" w:rsidRDefault="00953C2E">
            <w:r>
              <w:t>Saída</w:t>
            </w:r>
          </w:p>
        </w:tc>
      </w:tr>
      <w:tr w:rsidR="005238F3" w14:paraId="2619F41F" w14:textId="77777777" w:rsidTr="00851A65">
        <w:trPr>
          <w:trHeight w:val="449"/>
        </w:trPr>
        <w:tc>
          <w:tcPr>
            <w:tcW w:w="4139" w:type="dxa"/>
          </w:tcPr>
          <w:p w14:paraId="720D268E" w14:textId="77777777" w:rsidR="005238F3" w:rsidRDefault="00953C2E">
            <w:r>
              <w:t>1</w:t>
            </w:r>
          </w:p>
        </w:tc>
        <w:tc>
          <w:tcPr>
            <w:tcW w:w="4139" w:type="dxa"/>
          </w:tcPr>
          <w:p w14:paraId="7D8D0586" w14:textId="77777777" w:rsidR="005238F3" w:rsidRDefault="00953C2E">
            <w:r>
              <w:t>Vocês são vencedores, vocês conseguem.</w:t>
            </w:r>
          </w:p>
        </w:tc>
      </w:tr>
    </w:tbl>
    <w:p w14:paraId="4CB70847" w14:textId="77777777" w:rsidR="005238F3" w:rsidRDefault="00953C2E">
      <w:r>
        <w:t>Os testes demonstraram uma alta precisão na decodificação das mensagens, independentemente da variável b.</w:t>
      </w:r>
    </w:p>
    <w:p w14:paraId="24C55C6B" w14:textId="77777777" w:rsidR="005238F3" w:rsidRDefault="00953C2E">
      <w:pPr>
        <w:pStyle w:val="Ttulo1"/>
      </w:pPr>
      <w:r>
        <w:t>4 DISCUSSÃO</w:t>
      </w:r>
    </w:p>
    <w:p w14:paraId="4277396E" w14:textId="77777777" w:rsidR="005238F3" w:rsidRDefault="00953C2E">
      <w:r>
        <w:t>A interpretação dos resultados confirma a eficácia do algoritmo em processar as mensagens interceptadas. A escolha da linguagem C foi adequada devido à sua capacidade de manipular dados de baixo nível e realizar operações matemáticas complexas com precisão. No entanto, é importante considerar que a função de decodificação pode se tornar computacionalmente custosa conforme aumenta o tamanho da mensagem ou a complexidade dos cálculos. Além disso, a escolha dos tipos de dados (como int, char, long int, etc.) foi essencial para evitar problemas de estouro de valores.</w:t>
      </w:r>
    </w:p>
    <w:p w14:paraId="72E31284" w14:textId="77777777" w:rsidR="005238F3" w:rsidRDefault="00953C2E">
      <w:pPr>
        <w:pStyle w:val="Ttulo1"/>
      </w:pPr>
      <w:r>
        <w:t>5 CONCLUSÃO</w:t>
      </w:r>
    </w:p>
    <w:p w14:paraId="0C4A3ED4" w14:textId="77777777" w:rsidR="005238F3" w:rsidRDefault="00953C2E">
      <w:r>
        <w:t>O presente trabalho atingiu com sucesso o objetivo de decodificar mensagens cifradas utilizando um algoritmo em linguagem C. Através da aplicação de conceitos de programação estruturada e matemática aplicada, foi possível interpretar corretamente as mensagens, ignorando caracteres inválidos e reproduzindo o texto final. Este estudo ressalta a importância de algoritmos bem construídos em cenários de segurança e inteligência.</w:t>
      </w:r>
    </w:p>
    <w:p w14:paraId="1758FBA6" w14:textId="77777777" w:rsidR="005238F3" w:rsidRDefault="00953C2E">
      <w:r>
        <w:t>Para trabalhos futuros, sugere-se explorar outras abordagens de otimização do algoritmo, visando reduzir o tempo de processamento em casos de grandes volumes de dados.</w:t>
      </w:r>
    </w:p>
    <w:p w14:paraId="4BBABE5C" w14:textId="77777777" w:rsidR="005238F3" w:rsidRDefault="00953C2E">
      <w:pPr>
        <w:pStyle w:val="Ttulo1"/>
      </w:pPr>
      <w:r>
        <w:lastRenderedPageBreak/>
        <w:t>REFERÊNCIAS</w:t>
      </w:r>
    </w:p>
    <w:p w14:paraId="5625ABF5" w14:textId="77777777" w:rsidR="005238F3" w:rsidRDefault="00953C2E">
      <w:r>
        <w:t>BRASIL. Associação Brasileira de Normas Técnicas. NBR 6022:2018: Informação e documentação - Artigo em publicação periódica científica - Apresentação. Rio de Janeiro: ABNT, 2018.</w:t>
      </w:r>
    </w:p>
    <w:p w14:paraId="7E42BC5A" w14:textId="77777777" w:rsidR="005238F3" w:rsidRDefault="00953C2E">
      <w:pPr>
        <w:pStyle w:val="Ttulo1"/>
      </w:pPr>
      <w:r>
        <w:t>APÊNDICE A - CÓDIGOS UTILIZADOS</w:t>
      </w:r>
    </w:p>
    <w:p w14:paraId="6140CD8B" w14:textId="78A56CBE" w:rsidR="005238F3" w:rsidRDefault="00953C2E">
      <w:r>
        <w:t xml:space="preserve">O código fonte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 no </w:t>
      </w:r>
      <w:proofErr w:type="spellStart"/>
      <w:r>
        <w:t>repositório</w:t>
      </w:r>
      <w:proofErr w:type="spellEnd"/>
      <w:r>
        <w:t xml:space="preserve"> Git: </w:t>
      </w:r>
      <w:r w:rsidR="00851A65" w:rsidRPr="00851A65">
        <w:rPr>
          <w:color w:val="FF0000"/>
        </w:rPr>
        <w:t xml:space="preserve">GIT DO TRBALHO NESSE </w:t>
      </w:r>
      <w:proofErr w:type="spellStart"/>
      <w:r w:rsidR="00851A65">
        <w:t>MODELO</w:t>
      </w:r>
      <w:hyperlink r:id="rId6" w:history="1">
        <w:r w:rsidR="00E4223D" w:rsidRPr="005E5390">
          <w:t>jefferson-rodrigues-ucb</w:t>
        </w:r>
        <w:proofErr w:type="spellEnd"/>
        <w:r w:rsidR="00E4223D" w:rsidRPr="005E5390">
          <w:t xml:space="preserve"> (Jefferson Salomão Rodrigues - UCB) (github.com)</w:t>
        </w:r>
      </w:hyperlink>
    </w:p>
    <w:sectPr w:rsidR="005238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8957158">
    <w:abstractNumId w:val="8"/>
  </w:num>
  <w:num w:numId="2" w16cid:durableId="2066875838">
    <w:abstractNumId w:val="6"/>
  </w:num>
  <w:num w:numId="3" w16cid:durableId="1496412526">
    <w:abstractNumId w:val="5"/>
  </w:num>
  <w:num w:numId="4" w16cid:durableId="2064211583">
    <w:abstractNumId w:val="4"/>
  </w:num>
  <w:num w:numId="5" w16cid:durableId="1516384964">
    <w:abstractNumId w:val="7"/>
  </w:num>
  <w:num w:numId="6" w16cid:durableId="176844845">
    <w:abstractNumId w:val="3"/>
  </w:num>
  <w:num w:numId="7" w16cid:durableId="2143229112">
    <w:abstractNumId w:val="2"/>
  </w:num>
  <w:num w:numId="8" w16cid:durableId="102651286">
    <w:abstractNumId w:val="1"/>
  </w:num>
  <w:num w:numId="9" w16cid:durableId="109466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F57"/>
    <w:rsid w:val="0015074B"/>
    <w:rsid w:val="0029639D"/>
    <w:rsid w:val="00326F90"/>
    <w:rsid w:val="003C06E8"/>
    <w:rsid w:val="003D17F2"/>
    <w:rsid w:val="005238F3"/>
    <w:rsid w:val="005E5390"/>
    <w:rsid w:val="0082026E"/>
    <w:rsid w:val="00851A65"/>
    <w:rsid w:val="00953C2E"/>
    <w:rsid w:val="00AA1D8D"/>
    <w:rsid w:val="00B47730"/>
    <w:rsid w:val="00C13D45"/>
    <w:rsid w:val="00C348FA"/>
    <w:rsid w:val="00CB0664"/>
    <w:rsid w:val="00E4223D"/>
    <w:rsid w:val="00E90BF9"/>
    <w:rsid w:val="00F91D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8AE8D"/>
  <w14:defaultImageDpi w14:val="300"/>
  <w15:docId w15:val="{75DFFB89-1D45-024B-A03D-3CA5D675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E4223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2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efferson-rodrigues-uc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694</Words>
  <Characters>3749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Amaral</cp:lastModifiedBy>
  <cp:revision>6</cp:revision>
  <dcterms:created xsi:type="dcterms:W3CDTF">2024-09-11T19:47:00Z</dcterms:created>
  <dcterms:modified xsi:type="dcterms:W3CDTF">2024-09-11T21:19:00Z</dcterms:modified>
  <cp:category/>
</cp:coreProperties>
</file>